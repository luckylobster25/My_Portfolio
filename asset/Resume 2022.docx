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76AEEF2F" w14:textId="77777777">
        <w:tc>
          <w:tcPr>
            <w:tcW w:w="9576" w:type="dxa"/>
          </w:tcPr>
          <w:p w14:paraId="08F9EABC" w14:textId="77777777" w:rsidR="004D0CB9" w:rsidRDefault="004D0CB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D81332118B54D5C9906D857F6905AAB"/>
        </w:placeholder>
        <w:docPartList>
          <w:docPartGallery w:val="Quick Parts"/>
          <w:docPartCategory w:val=" Resume Name"/>
        </w:docPartList>
      </w:sdtPr>
      <w:sdtEndPr/>
      <w:sdtContent>
        <w:p w14:paraId="301AC374" w14:textId="77777777" w:rsidR="004D0CB9" w:rsidRDefault="004D0CB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4D0CB9" w14:paraId="1FB1901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DC909D7" w14:textId="77777777" w:rsidR="004D0CB9" w:rsidRDefault="004D0CB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48B48A1" w14:textId="5CFB6955" w:rsidR="004D0CB9" w:rsidRDefault="00C96DC3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t>Chue Chang</w:t>
                </w:r>
              </w:p>
              <w:p w14:paraId="1E6E4C4A" w14:textId="200D1263" w:rsidR="004D0CB9" w:rsidRDefault="00C96DC3">
                <w:pPr>
                  <w:pStyle w:val="AddressText"/>
                  <w:spacing w:line="240" w:lineRule="auto"/>
                </w:pPr>
                <w:r>
                  <w:t>14125 Louisiana Ave S, Savage MN 55378</w:t>
                </w:r>
              </w:p>
              <w:p w14:paraId="087179D8" w14:textId="59DE2D9D" w:rsidR="004D0CB9" w:rsidRDefault="00DF59E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C96DC3">
                  <w:t>(651) 571 6912</w:t>
                </w:r>
              </w:p>
              <w:p w14:paraId="599762AE" w14:textId="742A5FCD" w:rsidR="004D0CB9" w:rsidRPr="00C96DC3" w:rsidRDefault="00DF59EB" w:rsidP="00C96DC3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C96DC3">
                  <w:t>chuechang25@gmail.com</w:t>
                </w:r>
              </w:p>
            </w:tc>
          </w:tr>
        </w:tbl>
        <w:p w14:paraId="79F29FBE" w14:textId="77777777" w:rsidR="004D0CB9" w:rsidRDefault="00726702">
          <w:pPr>
            <w:pStyle w:val="NoSpacing"/>
          </w:pPr>
        </w:p>
      </w:sdtContent>
    </w:sdt>
    <w:p w14:paraId="6BE73BD9" w14:textId="77777777" w:rsidR="004D0CB9" w:rsidRDefault="004D0CB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D0CB9" w14:paraId="738AF44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0EFEF8A" w14:textId="77777777" w:rsidR="004D0CB9" w:rsidRDefault="004D0CB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FC556C7" w14:textId="77777777" w:rsidR="004D0CB9" w:rsidRDefault="00DF59EB">
            <w:pPr>
              <w:pStyle w:val="Section"/>
            </w:pPr>
            <w:r>
              <w:t>Objectives</w:t>
            </w:r>
          </w:p>
          <w:p w14:paraId="409EDB5F" w14:textId="438A1643" w:rsidR="004D0CB9" w:rsidRDefault="00C96DC3">
            <w:pPr>
              <w:pStyle w:val="SubsectionText"/>
            </w:pPr>
            <w:r>
              <w:t xml:space="preserve">Seeking a web developer jobs that offer opportunities to grow and expend. </w:t>
            </w:r>
          </w:p>
          <w:p w14:paraId="62A3FF1B" w14:textId="489BFE91" w:rsidR="004D0CB9" w:rsidRPr="00C96DC3" w:rsidRDefault="00876472" w:rsidP="00C96DC3">
            <w:pPr>
              <w:pStyle w:val="Section"/>
            </w:pPr>
            <w:r>
              <w:t xml:space="preserve">Programming </w:t>
            </w:r>
            <w:r w:rsidR="00C96DC3">
              <w:t xml:space="preserve">Languages </w:t>
            </w:r>
          </w:p>
          <w:p w14:paraId="487EA652" w14:textId="4D53DFF0" w:rsidR="004D0CB9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HTML</w:t>
            </w:r>
          </w:p>
          <w:p w14:paraId="25C2D634" w14:textId="692401A9" w:rsidR="00C96DC3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PYTHON</w:t>
            </w:r>
          </w:p>
          <w:p w14:paraId="25609C4B" w14:textId="3EAE0D9C" w:rsidR="00C96DC3" w:rsidRDefault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CSS</w:t>
            </w:r>
          </w:p>
          <w:p w14:paraId="2AD720A5" w14:textId="04374AAC" w:rsidR="00C96DC3" w:rsidRDefault="00C96DC3" w:rsidP="00C96DC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JAVASCPRIT </w:t>
            </w:r>
          </w:p>
          <w:p w14:paraId="3DBF66C4" w14:textId="77777777" w:rsidR="004D0CB9" w:rsidRDefault="004D0CB9">
            <w:pPr>
              <w:spacing w:after="0" w:line="240" w:lineRule="auto"/>
            </w:pPr>
          </w:p>
          <w:p w14:paraId="72D631E9" w14:textId="77777777" w:rsidR="004D0CB9" w:rsidRDefault="00DF59EB">
            <w:pPr>
              <w:pStyle w:val="Section"/>
              <w:spacing w:after="0"/>
            </w:pPr>
            <w:r>
              <w:t>Experience</w:t>
            </w:r>
          </w:p>
          <w:p w14:paraId="1E45A724" w14:textId="5ECA228F" w:rsidR="004D0CB9" w:rsidRDefault="00FA2B9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Blackjack </w:t>
            </w:r>
            <w:proofErr w:type="gramStart"/>
            <w:r w:rsidR="006C6B3C">
              <w:rPr>
                <w:rStyle w:val="SubsectionDateChar"/>
                <w:b/>
                <w:bCs/>
              </w:rPr>
              <w:t>d</w:t>
            </w:r>
            <w:r>
              <w:rPr>
                <w:rStyle w:val="SubsectionDateChar"/>
                <w:b/>
                <w:bCs/>
              </w:rPr>
              <w:t xml:space="preserve">ealer </w:t>
            </w:r>
            <w:r w:rsidR="00DF59EB"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>November 4</w:t>
            </w:r>
            <w:r w:rsidRPr="00FA2B9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2017</w:t>
            </w:r>
            <w:r w:rsidR="00DF59EB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June 6</w:t>
            </w:r>
            <w:r w:rsidRPr="00FA2B9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2020</w:t>
            </w:r>
            <w:r w:rsidR="00DF59EB">
              <w:rPr>
                <w:rStyle w:val="SubsectionDateChar"/>
              </w:rPr>
              <w:t>)</w:t>
            </w:r>
          </w:p>
          <w:p w14:paraId="7129CE57" w14:textId="529A5E33" w:rsidR="004D0CB9" w:rsidRDefault="00726702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5B1893C7960F499D8DC26424154C5C2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A2B91">
                  <w:rPr>
                    <w:rStyle w:val="SubsectionDateChar"/>
                  </w:rPr>
                  <w:t>Mystic Lake Casino and Resort</w:t>
                </w:r>
              </w:sdtContent>
            </w:sdt>
            <w:r w:rsidR="00DF59EB">
              <w:t xml:space="preserve"> </w:t>
            </w:r>
            <w:r w:rsidR="00DF59EB">
              <w:rPr>
                <w:rStyle w:val="SubsectionDateChar"/>
              </w:rPr>
              <w:t>(</w:t>
            </w:r>
            <w:r w:rsidR="00FA2B91">
              <w:rPr>
                <w:rStyle w:val="SubsectionDateChar"/>
              </w:rPr>
              <w:t>2400 Mystic Lake Blvd NW, Prior Lake MN 55372</w:t>
            </w:r>
            <w:r w:rsidR="00DF59EB">
              <w:rPr>
                <w:rStyle w:val="SubsectionDateChar"/>
              </w:rPr>
              <w:t>)</w:t>
            </w:r>
          </w:p>
          <w:p w14:paraId="6BDDDDA2" w14:textId="36BAA9F3" w:rsidR="004D0CB9" w:rsidRDefault="00FA2B91">
            <w:pPr>
              <w:pStyle w:val="SubsectionText"/>
            </w:pPr>
            <w:r>
              <w:t xml:space="preserve">Customer services, cash handling, tray management, game protection, card dealing, and professionalism. </w:t>
            </w:r>
          </w:p>
          <w:p w14:paraId="46930894" w14:textId="7C426D8C" w:rsidR="006C6B3C" w:rsidRDefault="006C6B3C" w:rsidP="006C6B3C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Blackjack </w:t>
            </w:r>
            <w:proofErr w:type="gramStart"/>
            <w:r>
              <w:rPr>
                <w:rStyle w:val="SubsectionDateChar"/>
                <w:b/>
                <w:bCs/>
              </w:rPr>
              <w:t xml:space="preserve">supervisor </w:t>
            </w:r>
            <w:r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>June 6</w:t>
            </w:r>
            <w:r w:rsidRPr="006C6B3C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2020 – current)</w:t>
            </w:r>
          </w:p>
          <w:p w14:paraId="11BCEC16" w14:textId="77777777" w:rsidR="006C6B3C" w:rsidRDefault="00726702" w:rsidP="006C6B3C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421064721"/>
                <w:placeholder>
                  <w:docPart w:val="29FD5FBCB3C64F1CAC1634351E1C94F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6C6B3C">
                  <w:rPr>
                    <w:rStyle w:val="SubsectionDateChar"/>
                  </w:rPr>
                  <w:t>Mystic Lake Casino and Resort</w:t>
                </w:r>
              </w:sdtContent>
            </w:sdt>
            <w:r w:rsidR="006C6B3C">
              <w:t xml:space="preserve"> </w:t>
            </w:r>
            <w:r w:rsidR="006C6B3C">
              <w:rPr>
                <w:rStyle w:val="SubsectionDateChar"/>
              </w:rPr>
              <w:t>(2400 Mystic Lake Blvd NW, Prior Lake MN 55372)</w:t>
            </w:r>
          </w:p>
          <w:p w14:paraId="409DA3D6" w14:textId="1FCA4B6E" w:rsidR="00876472" w:rsidRDefault="006C6B3C">
            <w:pPr>
              <w:pStyle w:val="SubsectionText"/>
            </w:pPr>
            <w:r>
              <w:t xml:space="preserve">Customer services, supervision, tray management and cash tracking, game protection, de-escalation, currency transaction reporting, Title 31 and professionalism. </w:t>
            </w:r>
          </w:p>
          <w:p w14:paraId="451A1B46" w14:textId="00FA3D22" w:rsidR="00876472" w:rsidRDefault="00876472" w:rsidP="00876472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University of Minnesota </w:t>
            </w:r>
            <w:proofErr w:type="gramStart"/>
            <w:r>
              <w:rPr>
                <w:rStyle w:val="SubsectionDateChar"/>
                <w:b/>
                <w:bCs/>
              </w:rPr>
              <w:t>Bootcamp</w:t>
            </w:r>
            <w:r>
              <w:rPr>
                <w:rStyle w:val="SubsectionDateChar"/>
                <w:b/>
                <w:bCs/>
              </w:rPr>
              <w:t xml:space="preserve"> </w:t>
            </w:r>
            <w:r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 xml:space="preserve">December </w:t>
            </w:r>
            <w:r>
              <w:rPr>
                <w:rStyle w:val="SubsectionDateChar"/>
              </w:rPr>
              <w:t>6</w:t>
            </w:r>
            <w:r w:rsidRPr="006C6B3C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</w:t>
            </w:r>
            <w:r>
              <w:rPr>
                <w:rStyle w:val="SubsectionDateChar"/>
              </w:rPr>
              <w:t>1</w:t>
            </w:r>
            <w:r>
              <w:rPr>
                <w:rStyle w:val="SubsectionDateChar"/>
              </w:rPr>
              <w:t xml:space="preserve"> – </w:t>
            </w:r>
            <w:r>
              <w:rPr>
                <w:rStyle w:val="SubsectionDateChar"/>
              </w:rPr>
              <w:t>March 14</w:t>
            </w:r>
            <w:r w:rsidRPr="00876472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2022</w:t>
            </w:r>
            <w:r>
              <w:rPr>
                <w:rStyle w:val="SubsectionDateChar"/>
              </w:rPr>
              <w:t>)</w:t>
            </w:r>
          </w:p>
          <w:p w14:paraId="5D47B8C2" w14:textId="52C9B8FB" w:rsidR="00876472" w:rsidRDefault="00876472">
            <w:pPr>
              <w:pStyle w:val="SubsectionText"/>
            </w:pPr>
            <w:r>
              <w:t xml:space="preserve">Full-stack web developer. Multiple coding languages and frameworks. Modules and packages. </w:t>
            </w:r>
          </w:p>
          <w:p w14:paraId="398C7DC6" w14:textId="77777777" w:rsidR="004D0CB9" w:rsidRDefault="00DF59EB">
            <w:pPr>
              <w:pStyle w:val="Section"/>
            </w:pPr>
            <w:r>
              <w:t>Skills</w:t>
            </w:r>
          </w:p>
          <w:p w14:paraId="78B0A588" w14:textId="209DB2F6" w:rsidR="006C6B3C" w:rsidRDefault="006C6B3C" w:rsidP="005B5A74">
            <w:pPr>
              <w:pStyle w:val="ListBullet"/>
            </w:pPr>
            <w:r>
              <w:t xml:space="preserve">Data analysis </w:t>
            </w:r>
            <w:r w:rsidR="005B5A74">
              <w:t>and p</w:t>
            </w:r>
            <w:r>
              <w:t>rogramming</w:t>
            </w:r>
          </w:p>
          <w:p w14:paraId="3B7CF8F7" w14:textId="592A441B" w:rsidR="006C6B3C" w:rsidRDefault="006C6B3C">
            <w:pPr>
              <w:pStyle w:val="ListBullet"/>
            </w:pPr>
            <w:r>
              <w:t xml:space="preserve">Marketing and Designing </w:t>
            </w:r>
          </w:p>
          <w:p w14:paraId="4583B585" w14:textId="5CE73A64" w:rsidR="005B5A74" w:rsidRDefault="005B5A74">
            <w:pPr>
              <w:pStyle w:val="ListBullet"/>
            </w:pPr>
            <w:r>
              <w:t>Foreign languages</w:t>
            </w:r>
          </w:p>
          <w:p w14:paraId="2DB802EB" w14:textId="73C2460D" w:rsidR="005B5A74" w:rsidRDefault="005B5A74">
            <w:pPr>
              <w:pStyle w:val="ListBullet"/>
            </w:pPr>
            <w:r>
              <w:t>Teamwork and problem-solving</w:t>
            </w:r>
          </w:p>
          <w:p w14:paraId="70E3F06A" w14:textId="346A5819" w:rsidR="004D0CB9" w:rsidRDefault="005B5A74" w:rsidP="00876472">
            <w:pPr>
              <w:pStyle w:val="ListBullet"/>
            </w:pPr>
            <w:r>
              <w:t>Leadership and adaptability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5AF78C1B" w14:textId="77777777">
        <w:trPr>
          <w:trHeight w:val="576"/>
        </w:trPr>
        <w:tc>
          <w:tcPr>
            <w:tcW w:w="9576" w:type="dxa"/>
          </w:tcPr>
          <w:p w14:paraId="34CA965F" w14:textId="77777777" w:rsidR="004D0CB9" w:rsidRDefault="004D0CB9">
            <w:pPr>
              <w:spacing w:after="0" w:line="240" w:lineRule="auto"/>
            </w:pPr>
          </w:p>
        </w:tc>
      </w:tr>
    </w:tbl>
    <w:p w14:paraId="19A2F991" w14:textId="77777777" w:rsidR="004D0CB9" w:rsidRDefault="004D0CB9"/>
    <w:sectPr w:rsidR="004D0CB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74F7" w14:textId="77777777" w:rsidR="00726702" w:rsidRDefault="00726702">
      <w:pPr>
        <w:spacing w:after="0" w:line="240" w:lineRule="auto"/>
      </w:pPr>
      <w:r>
        <w:separator/>
      </w:r>
    </w:p>
  </w:endnote>
  <w:endnote w:type="continuationSeparator" w:id="0">
    <w:p w14:paraId="4A317546" w14:textId="77777777" w:rsidR="00726702" w:rsidRDefault="0072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B566" w14:textId="77777777" w:rsidR="004D0CB9" w:rsidRDefault="00DF59E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7AA9" w14:textId="77777777" w:rsidR="004D0CB9" w:rsidRDefault="00DF59E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C289" w14:textId="77777777" w:rsidR="00726702" w:rsidRDefault="00726702">
      <w:pPr>
        <w:spacing w:after="0" w:line="240" w:lineRule="auto"/>
      </w:pPr>
      <w:r>
        <w:separator/>
      </w:r>
    </w:p>
  </w:footnote>
  <w:footnote w:type="continuationSeparator" w:id="0">
    <w:p w14:paraId="3B39CA99" w14:textId="77777777" w:rsidR="00726702" w:rsidRDefault="00726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DE31" w14:textId="77777777" w:rsidR="004D0CB9" w:rsidRDefault="00DF59E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3A2" w14:textId="77777777" w:rsidR="004D0CB9" w:rsidRDefault="00DF59E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C3"/>
    <w:rsid w:val="004D0CB9"/>
    <w:rsid w:val="005B5A74"/>
    <w:rsid w:val="006C6B3C"/>
    <w:rsid w:val="00726702"/>
    <w:rsid w:val="00876472"/>
    <w:rsid w:val="00AE1903"/>
    <w:rsid w:val="00C96DC3"/>
    <w:rsid w:val="00DF59EB"/>
    <w:rsid w:val="00E41005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C29"/>
  <w15:docId w15:val="{B210E97D-C603-4FDF-8190-2358D55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81332118B54D5C9906D857F690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E513-172A-4990-A90F-237EE4398DFB}"/>
      </w:docPartPr>
      <w:docPartBody>
        <w:p w:rsidR="009A07E6" w:rsidRDefault="00E61A40">
          <w:pPr>
            <w:pStyle w:val="DD81332118B54D5C9906D857F6905AA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B1893C7960F499D8DC26424154C5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1224-0C3C-4E2E-8B4C-061D01A8C609}"/>
      </w:docPartPr>
      <w:docPartBody>
        <w:p w:rsidR="009A07E6" w:rsidRDefault="00E61A40">
          <w:pPr>
            <w:pStyle w:val="5B1893C7960F499D8DC26424154C5C2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9FD5FBCB3C64F1CAC1634351E1C9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9990-6ECE-411A-9174-C29D080952C8}"/>
      </w:docPartPr>
      <w:docPartBody>
        <w:p w:rsidR="009A07E6" w:rsidRDefault="00980D76" w:rsidP="00980D76">
          <w:pPr>
            <w:pStyle w:val="29FD5FBCB3C64F1CAC1634351E1C94F6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76"/>
    <w:rsid w:val="006B766E"/>
    <w:rsid w:val="00980D76"/>
    <w:rsid w:val="009A07E6"/>
    <w:rsid w:val="00E6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D81332118B54D5C9906D857F6905AAB">
    <w:name w:val="DD81332118B54D5C9906D857F6905AAB"/>
  </w:style>
  <w:style w:type="paragraph" w:customStyle="1" w:styleId="CBE24BEF729143698458CEC431C2E259">
    <w:name w:val="CBE24BEF729143698458CEC431C2E259"/>
    <w:rsid w:val="009A07E6"/>
  </w:style>
  <w:style w:type="paragraph" w:customStyle="1" w:styleId="SubsectionDate">
    <w:name w:val="Subsection Date"/>
    <w:basedOn w:val="Normal"/>
    <w:link w:val="SubsectionDateChar"/>
    <w:uiPriority w:val="4"/>
    <w:qFormat/>
    <w:rsid w:val="009A07E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A07E6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5B1893C7960F499D8DC26424154C5C2D">
    <w:name w:val="5B1893C7960F499D8DC26424154C5C2D"/>
  </w:style>
  <w:style w:type="paragraph" w:customStyle="1" w:styleId="29FD5FBCB3C64F1CAC1634351E1C94F6">
    <w:name w:val="29FD5FBCB3C64F1CAC1634351E1C94F6"/>
    <w:rsid w:val="0098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 Lobster</dc:creator>
  <cp:lastModifiedBy>Chue Chang</cp:lastModifiedBy>
  <cp:revision>2</cp:revision>
  <dcterms:created xsi:type="dcterms:W3CDTF">2022-01-15T20:43:00Z</dcterms:created>
  <dcterms:modified xsi:type="dcterms:W3CDTF">2022-01-15T20:43:00Z</dcterms:modified>
</cp:coreProperties>
</file>